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8F20" w14:textId="77777777" w:rsidR="00D15AAB" w:rsidRDefault="00D15AAB" w:rsidP="00D15AAB"/>
    <w:p w14:paraId="7ED6BEF4" w14:textId="696762BC" w:rsidR="00D15AAB" w:rsidRPr="00D15AAB" w:rsidRDefault="00D15AAB" w:rsidP="00D15AAB">
      <w:pPr>
        <w:jc w:val="center"/>
        <w:rPr>
          <w:b/>
          <w:bCs/>
          <w:sz w:val="36"/>
          <w:szCs w:val="36"/>
        </w:rPr>
      </w:pPr>
      <w:proofErr w:type="spellStart"/>
      <w:r w:rsidRPr="00D15AAB">
        <w:rPr>
          <w:b/>
          <w:bCs/>
          <w:sz w:val="36"/>
          <w:szCs w:val="36"/>
        </w:rPr>
        <w:t>Groovify</w:t>
      </w:r>
      <w:proofErr w:type="spellEnd"/>
      <w:r w:rsidRPr="00D15AAB">
        <w:rPr>
          <w:b/>
          <w:bCs/>
          <w:sz w:val="36"/>
          <w:szCs w:val="36"/>
        </w:rPr>
        <w:t xml:space="preserve"> - Music Streaming App</w:t>
      </w:r>
    </w:p>
    <w:p w14:paraId="091B341A" w14:textId="77777777" w:rsidR="00D15AAB" w:rsidRPr="0005560F" w:rsidRDefault="00D15AAB" w:rsidP="00D15AAB">
      <w:pPr>
        <w:rPr>
          <w:sz w:val="28"/>
          <w:szCs w:val="28"/>
        </w:rPr>
      </w:pPr>
    </w:p>
    <w:p w14:paraId="73A6D0EB" w14:textId="37FD3D08" w:rsidR="00D378A8" w:rsidRPr="0005560F" w:rsidRDefault="00000000" w:rsidP="00D15AAB">
      <w:pPr>
        <w:rPr>
          <w:b/>
          <w:bCs/>
          <w:sz w:val="28"/>
          <w:szCs w:val="28"/>
        </w:rPr>
      </w:pPr>
      <w:r w:rsidRPr="0005560F">
        <w:rPr>
          <w:b/>
          <w:bCs/>
          <w:sz w:val="28"/>
          <w:szCs w:val="28"/>
        </w:rPr>
        <w:t>1. Introduction</w:t>
      </w:r>
    </w:p>
    <w:p w14:paraId="61A9BCB5" w14:textId="19EF3560" w:rsidR="00D378A8" w:rsidRDefault="00000000">
      <w:r>
        <w:t xml:space="preserve">Project Title: </w:t>
      </w:r>
      <w:proofErr w:type="spellStart"/>
      <w:r w:rsidR="00D15AAB">
        <w:t>Groovify</w:t>
      </w:r>
      <w:proofErr w:type="spellEnd"/>
      <w:r w:rsidR="00D15AAB">
        <w:t xml:space="preserve"> – Music Streaming App</w:t>
      </w:r>
    </w:p>
    <w:p w14:paraId="47B956FA" w14:textId="77777777" w:rsidR="00D378A8" w:rsidRDefault="00000000">
      <w:r>
        <w:t>Team Members:</w:t>
      </w:r>
    </w:p>
    <w:p w14:paraId="2C4A8BE3" w14:textId="5D34C90A" w:rsidR="00D378A8" w:rsidRDefault="00000000">
      <w:r>
        <w:t xml:space="preserve">Team Leader: </w:t>
      </w:r>
      <w:r w:rsidR="00D15AAB">
        <w:t xml:space="preserve">P. </w:t>
      </w:r>
      <w:proofErr w:type="spellStart"/>
      <w:r w:rsidR="00D15AAB">
        <w:t>Gowshika</w:t>
      </w:r>
      <w:proofErr w:type="spellEnd"/>
    </w:p>
    <w:p w14:paraId="7D94F9E9" w14:textId="77777777" w:rsidR="00D15AAB" w:rsidRDefault="00D15AAB">
      <w:r>
        <w:t xml:space="preserve">G. </w:t>
      </w:r>
      <w:proofErr w:type="spellStart"/>
      <w:r>
        <w:t>Heshmika</w:t>
      </w:r>
      <w:proofErr w:type="spellEnd"/>
    </w:p>
    <w:p w14:paraId="5253B6AC" w14:textId="77777777" w:rsidR="00D15AAB" w:rsidRDefault="00D15AAB">
      <w:r>
        <w:t>M. Raja Rajeswari</w:t>
      </w:r>
    </w:p>
    <w:p w14:paraId="0FB9B9C0" w14:textId="77777777" w:rsidR="00D15AAB" w:rsidRDefault="00D15AAB">
      <w:r>
        <w:t>P. Preetha</w:t>
      </w:r>
    </w:p>
    <w:p w14:paraId="1C6D2B94" w14:textId="77777777" w:rsidR="0005560F" w:rsidRDefault="00D15AAB" w:rsidP="0005560F">
      <w:r>
        <w:t>S. Swetha</w:t>
      </w:r>
    </w:p>
    <w:p w14:paraId="19C84748" w14:textId="725EAA86" w:rsidR="0005560F" w:rsidRPr="0005560F" w:rsidRDefault="0005560F" w:rsidP="0005560F">
      <w:pPr>
        <w:rPr>
          <w:rFonts w:asciiTheme="majorHAnsi" w:eastAsiaTheme="majorEastAsia" w:hAnsiTheme="majorHAnsi" w:cstheme="majorBidi"/>
          <w:color w:val="000000" w:themeColor="text1"/>
          <w:lang w:val="en-IN"/>
        </w:rPr>
      </w:pP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Groovify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 is a vibrant, feature-rich music streaming web app designed to deliver a personalized and immersive listening experience. Built with React and styled for expressive UI feedback, </w:t>
      </w: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Groovify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 combines sleek design with powerful playback controls—making it more than just a player, but a celebration of sound. Whether you're looping your </w:t>
      </w: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favorite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 Tamil hits, shuffling pop playlists, or curating your own glowing </w:t>
      </w: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favorites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, </w:t>
      </w: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Groovify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 adapts to your rhythm. With Like and </w:t>
      </w:r>
      <w:proofErr w:type="spellStart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>Favorite</w:t>
      </w:r>
      <w:proofErr w:type="spellEnd"/>
      <w:r w:rsidRPr="0005560F">
        <w:rPr>
          <w:rFonts w:asciiTheme="majorHAnsi" w:eastAsiaTheme="majorEastAsia" w:hAnsiTheme="majorHAnsi" w:cstheme="majorBidi"/>
          <w:color w:val="000000" w:themeColor="text1"/>
          <w:lang w:val="en-IN"/>
        </w:rPr>
        <w:t xml:space="preserve"> icons, animated transitions, and a responsive layout, every interaction feels premium</w:t>
      </w:r>
    </w:p>
    <w:p w14:paraId="35BD0914" w14:textId="77777777" w:rsidR="0005560F" w:rsidRDefault="0005560F" w:rsidP="0005560F">
      <w:pPr>
        <w:rPr>
          <w:b/>
          <w:bCs/>
          <w:sz w:val="28"/>
          <w:szCs w:val="28"/>
          <w:lang w:val="en-IN"/>
        </w:rPr>
      </w:pPr>
      <w:r w:rsidRPr="0005560F">
        <w:rPr>
          <w:b/>
          <w:bCs/>
          <w:sz w:val="28"/>
          <w:szCs w:val="28"/>
          <w:lang w:val="en-IN"/>
        </w:rPr>
        <w:t>2. Project Overview</w:t>
      </w:r>
    </w:p>
    <w:p w14:paraId="735D23F7" w14:textId="3C213FA4" w:rsidR="0005560F" w:rsidRPr="0005560F" w:rsidRDefault="0005560F" w:rsidP="0005560F">
      <w:pPr>
        <w:rPr>
          <w:b/>
          <w:bCs/>
          <w:lang w:val="en-IN"/>
        </w:rPr>
      </w:pPr>
      <w:r w:rsidRPr="0005560F">
        <w:rPr>
          <w:b/>
          <w:bCs/>
          <w:lang w:val="en-IN"/>
        </w:rPr>
        <w:t>Purpose</w:t>
      </w:r>
      <w:r>
        <w:rPr>
          <w:b/>
          <w:bCs/>
          <w:sz w:val="28"/>
          <w:szCs w:val="28"/>
          <w:lang w:val="en-IN"/>
        </w:rPr>
        <w:t xml:space="preserve">: </w:t>
      </w:r>
      <w:r w:rsidRPr="0005560F">
        <w:rPr>
          <w:lang w:val="en-IN"/>
        </w:rPr>
        <w:t xml:space="preserve">To deliver a personalized and immersive music experience through a responsive, feature-rich web application. </w:t>
      </w:r>
      <w:proofErr w:type="spellStart"/>
      <w:r w:rsidRPr="0005560F">
        <w:rPr>
          <w:lang w:val="en-IN"/>
        </w:rPr>
        <w:t>Groovify</w:t>
      </w:r>
      <w:proofErr w:type="spellEnd"/>
      <w:r w:rsidRPr="0005560F">
        <w:rPr>
          <w:lang w:val="en-IN"/>
        </w:rPr>
        <w:t xml:space="preserve"> allows users to explore songs, manage playback, curate </w:t>
      </w:r>
      <w:proofErr w:type="spellStart"/>
      <w:r w:rsidRPr="0005560F">
        <w:rPr>
          <w:lang w:val="en-IN"/>
        </w:rPr>
        <w:t>favorites</w:t>
      </w:r>
      <w:proofErr w:type="spellEnd"/>
      <w:r w:rsidRPr="0005560F">
        <w:rPr>
          <w:lang w:val="en-IN"/>
        </w:rPr>
        <w:t>, and unlock premium features—all within a glowing, expressive interface.</w:t>
      </w:r>
    </w:p>
    <w:p w14:paraId="5739A893" w14:textId="3AAC0125" w:rsidR="0005560F" w:rsidRPr="0005560F" w:rsidRDefault="0005560F" w:rsidP="0005560F">
      <w:pPr>
        <w:rPr>
          <w:b/>
          <w:bCs/>
          <w:lang w:val="en-IN"/>
        </w:rPr>
      </w:pPr>
      <w:r w:rsidRPr="0005560F">
        <w:rPr>
          <w:b/>
          <w:bCs/>
          <w:lang w:val="en-IN"/>
        </w:rPr>
        <w:t>Features</w:t>
      </w:r>
      <w:r>
        <w:rPr>
          <w:b/>
          <w:bCs/>
          <w:lang w:val="en-IN"/>
        </w:rPr>
        <w:t>:</w:t>
      </w:r>
    </w:p>
    <w:p w14:paraId="5A04FFB8" w14:textId="0CF7E2B2" w:rsidR="0005560F" w:rsidRPr="0005560F" w:rsidRDefault="0005560F" w:rsidP="0005560F">
      <w:pPr>
        <w:pStyle w:val="ListParagraph"/>
        <w:numPr>
          <w:ilvl w:val="0"/>
          <w:numId w:val="11"/>
        </w:numPr>
        <w:rPr>
          <w:lang w:val="en-IN"/>
        </w:rPr>
      </w:pPr>
      <w:r w:rsidRPr="0005560F">
        <w:rPr>
          <w:lang w:val="en-IN"/>
        </w:rPr>
        <w:t>Play, pause, loop, and shuffle songs with seamless audio control</w:t>
      </w:r>
    </w:p>
    <w:p w14:paraId="0CD31A67" w14:textId="69803D2E" w:rsidR="0005560F" w:rsidRPr="0005560F" w:rsidRDefault="0005560F" w:rsidP="0005560F">
      <w:pPr>
        <w:pStyle w:val="ListParagraph"/>
        <w:numPr>
          <w:ilvl w:val="0"/>
          <w:numId w:val="11"/>
        </w:numPr>
        <w:rPr>
          <w:lang w:val="en-IN"/>
        </w:rPr>
      </w:pPr>
      <w:r w:rsidRPr="0005560F">
        <w:rPr>
          <w:lang w:val="en-IN"/>
        </w:rPr>
        <w:t xml:space="preserve">Like and </w:t>
      </w:r>
      <w:proofErr w:type="spellStart"/>
      <w:r w:rsidRPr="0005560F">
        <w:rPr>
          <w:lang w:val="en-IN"/>
        </w:rPr>
        <w:t>Favorite</w:t>
      </w:r>
      <w:proofErr w:type="spellEnd"/>
      <w:r w:rsidRPr="0005560F">
        <w:rPr>
          <w:lang w:val="en-IN"/>
        </w:rPr>
        <w:t xml:space="preserve"> songs to build personalized playlists</w:t>
      </w:r>
    </w:p>
    <w:p w14:paraId="19A88BC1" w14:textId="2D97ACEE" w:rsidR="0005560F" w:rsidRPr="0005560F" w:rsidRDefault="0005560F" w:rsidP="0005560F">
      <w:pPr>
        <w:pStyle w:val="ListParagraph"/>
        <w:numPr>
          <w:ilvl w:val="0"/>
          <w:numId w:val="11"/>
        </w:numPr>
        <w:rPr>
          <w:lang w:val="en-IN"/>
        </w:rPr>
      </w:pPr>
      <w:r w:rsidRPr="0005560F">
        <w:rPr>
          <w:lang w:val="en-IN"/>
        </w:rPr>
        <w:t>Loop and shuffle modes for dynamic listening</w:t>
      </w:r>
    </w:p>
    <w:p w14:paraId="720636A3" w14:textId="6DE838ED" w:rsidR="0005560F" w:rsidRPr="0005560F" w:rsidRDefault="0005560F" w:rsidP="0005560F">
      <w:pPr>
        <w:pStyle w:val="ListParagraph"/>
        <w:numPr>
          <w:ilvl w:val="0"/>
          <w:numId w:val="11"/>
        </w:numPr>
        <w:rPr>
          <w:lang w:val="en-IN"/>
        </w:rPr>
      </w:pPr>
      <w:r w:rsidRPr="0005560F">
        <w:rPr>
          <w:lang w:val="en-IN"/>
        </w:rPr>
        <w:t xml:space="preserve">Glowing UI feedback for play/pause, </w:t>
      </w:r>
      <w:proofErr w:type="spellStart"/>
      <w:r w:rsidRPr="0005560F">
        <w:rPr>
          <w:lang w:val="en-IN"/>
        </w:rPr>
        <w:t>favorites</w:t>
      </w:r>
      <w:proofErr w:type="spellEnd"/>
      <w:r w:rsidRPr="0005560F">
        <w:rPr>
          <w:lang w:val="en-IN"/>
        </w:rPr>
        <w:t>, and active song cards</w:t>
      </w:r>
    </w:p>
    <w:p w14:paraId="51C3C1D3" w14:textId="77777777" w:rsidR="006378BE" w:rsidRDefault="0005560F" w:rsidP="006378BE">
      <w:pPr>
        <w:pStyle w:val="ListParagraph"/>
        <w:numPr>
          <w:ilvl w:val="0"/>
          <w:numId w:val="11"/>
        </w:numPr>
        <w:rPr>
          <w:lang w:val="en-IN"/>
        </w:rPr>
      </w:pPr>
      <w:r w:rsidRPr="0005560F">
        <w:rPr>
          <w:lang w:val="en-IN"/>
        </w:rPr>
        <w:t>Search and filter songs by category, artist, or title</w:t>
      </w:r>
    </w:p>
    <w:p w14:paraId="6D2BD368" w14:textId="561A8095" w:rsidR="0005560F" w:rsidRPr="006378BE" w:rsidRDefault="0005560F" w:rsidP="006378BE">
      <w:pPr>
        <w:pStyle w:val="ListParagraph"/>
        <w:numPr>
          <w:ilvl w:val="0"/>
          <w:numId w:val="11"/>
        </w:numPr>
        <w:rPr>
          <w:lang w:val="en-IN"/>
        </w:rPr>
      </w:pPr>
      <w:r w:rsidRPr="006378BE">
        <w:rPr>
          <w:lang w:val="en-IN"/>
        </w:rPr>
        <w:t>Smart state management for syncing playback across components</w:t>
      </w:r>
    </w:p>
    <w:p w14:paraId="4AD3D99E" w14:textId="77777777" w:rsidR="006378BE" w:rsidRDefault="006378BE" w:rsidP="0005560F"/>
    <w:p w14:paraId="73930EF3" w14:textId="77777777" w:rsidR="006378BE" w:rsidRDefault="006378BE" w:rsidP="0005560F"/>
    <w:p w14:paraId="0F9B6E79" w14:textId="77777777" w:rsidR="006378BE" w:rsidRPr="006378BE" w:rsidRDefault="006378BE" w:rsidP="0005560F">
      <w:pPr>
        <w:rPr>
          <w:b/>
          <w:bCs/>
          <w:sz w:val="28"/>
          <w:szCs w:val="28"/>
        </w:rPr>
      </w:pPr>
    </w:p>
    <w:p w14:paraId="66D410EE" w14:textId="77777777" w:rsidR="006378BE" w:rsidRPr="006378BE" w:rsidRDefault="006378BE" w:rsidP="006378BE">
      <w:pPr>
        <w:rPr>
          <w:b/>
          <w:bCs/>
          <w:sz w:val="28"/>
          <w:szCs w:val="28"/>
          <w:lang w:val="en-IN"/>
        </w:rPr>
      </w:pPr>
      <w:r w:rsidRPr="006378BE">
        <w:rPr>
          <w:b/>
          <w:bCs/>
          <w:sz w:val="28"/>
          <w:szCs w:val="28"/>
          <w:lang w:val="en-IN"/>
        </w:rPr>
        <w:t>3. Architecture</w:t>
      </w:r>
    </w:p>
    <w:p w14:paraId="58929071" w14:textId="77777777" w:rsidR="006378BE" w:rsidRDefault="006378BE" w:rsidP="006378BE">
      <w:pPr>
        <w:rPr>
          <w:b/>
          <w:bCs/>
          <w:lang w:val="en-IN"/>
        </w:rPr>
      </w:pPr>
      <w:r w:rsidRPr="006378BE">
        <w:rPr>
          <w:b/>
          <w:bCs/>
          <w:lang w:val="en-IN"/>
        </w:rPr>
        <w:t>Component Structure</w:t>
      </w:r>
      <w:r>
        <w:rPr>
          <w:b/>
          <w:bCs/>
          <w:lang w:val="en-IN"/>
        </w:rPr>
        <w:t xml:space="preserve">: </w:t>
      </w:r>
      <w:proofErr w:type="spellStart"/>
      <w:r w:rsidRPr="006378BE">
        <w:rPr>
          <w:lang w:val="en-IN"/>
        </w:rPr>
        <w:t>Groovify</w:t>
      </w:r>
      <w:proofErr w:type="spellEnd"/>
      <w:r w:rsidRPr="006378BE">
        <w:rPr>
          <w:lang w:val="en-IN"/>
        </w:rPr>
        <w:t xml:space="preserve"> is built using modular React components that handle playback, user interaction, and UI rendering. Key components include:</w:t>
      </w:r>
    </w:p>
    <w:p w14:paraId="1C0E640C" w14:textId="7756D0BB" w:rsidR="006378BE" w:rsidRPr="006378BE" w:rsidRDefault="006378BE" w:rsidP="006378BE">
      <w:pPr>
        <w:rPr>
          <w:b/>
          <w:bCs/>
          <w:lang w:val="en-IN"/>
        </w:rPr>
      </w:pPr>
      <w:proofErr w:type="spellStart"/>
      <w:r w:rsidRPr="006378BE">
        <w:rPr>
          <w:b/>
          <w:bCs/>
          <w:lang w:val="en-IN"/>
        </w:rPr>
        <w:t>SongCard</w:t>
      </w:r>
      <w:proofErr w:type="spellEnd"/>
      <w:r w:rsidRPr="006378BE">
        <w:rPr>
          <w:lang w:val="en-IN"/>
        </w:rPr>
        <w:t xml:space="preserve">: Displays individual songs with play/pause, Like, and </w:t>
      </w:r>
      <w:proofErr w:type="spellStart"/>
      <w:r w:rsidRPr="006378BE">
        <w:rPr>
          <w:lang w:val="en-IN"/>
        </w:rPr>
        <w:t>Favorite</w:t>
      </w:r>
      <w:proofErr w:type="spellEnd"/>
      <w:r w:rsidRPr="006378BE">
        <w:rPr>
          <w:lang w:val="en-IN"/>
        </w:rPr>
        <w:t xml:space="preserve"> controls</w:t>
      </w:r>
    </w:p>
    <w:p w14:paraId="22503EC0" w14:textId="04CF3419" w:rsidR="006378BE" w:rsidRPr="006378BE" w:rsidRDefault="006378BE" w:rsidP="006378BE">
      <w:pPr>
        <w:rPr>
          <w:lang w:val="en-IN"/>
        </w:rPr>
      </w:pPr>
      <w:proofErr w:type="spellStart"/>
      <w:r w:rsidRPr="006378BE">
        <w:rPr>
          <w:b/>
          <w:bCs/>
          <w:lang w:val="en-IN"/>
        </w:rPr>
        <w:t>NowPlaying</w:t>
      </w:r>
      <w:proofErr w:type="spellEnd"/>
      <w:r w:rsidRPr="006378BE">
        <w:rPr>
          <w:lang w:val="en-IN"/>
        </w:rPr>
        <w:t>: Shows the currently playing track with progress, volume, and playback controls</w:t>
      </w:r>
    </w:p>
    <w:p w14:paraId="7B840225" w14:textId="77777777" w:rsidR="006378BE" w:rsidRPr="006378BE" w:rsidRDefault="006378BE" w:rsidP="006378BE">
      <w:pPr>
        <w:rPr>
          <w:lang w:val="en-IN"/>
        </w:rPr>
      </w:pPr>
      <w:r w:rsidRPr="006378BE">
        <w:rPr>
          <w:b/>
          <w:bCs/>
          <w:lang w:val="en-IN"/>
        </w:rPr>
        <w:t>Sidebar</w:t>
      </w:r>
      <w:r w:rsidRPr="006378BE">
        <w:rPr>
          <w:lang w:val="en-IN"/>
        </w:rPr>
        <w:t xml:space="preserve">: Handles navigation between Home, Liked, and </w:t>
      </w:r>
      <w:proofErr w:type="spellStart"/>
      <w:r w:rsidRPr="006378BE">
        <w:rPr>
          <w:lang w:val="en-IN"/>
        </w:rPr>
        <w:t>Favorites</w:t>
      </w:r>
      <w:proofErr w:type="spellEnd"/>
      <w:r w:rsidRPr="006378BE">
        <w:rPr>
          <w:lang w:val="en-IN"/>
        </w:rPr>
        <w:t xml:space="preserve"> tabs</w:t>
      </w:r>
    </w:p>
    <w:p w14:paraId="125340B4" w14:textId="77777777" w:rsidR="006378BE" w:rsidRPr="006378BE" w:rsidRDefault="006378BE" w:rsidP="006378BE">
      <w:pPr>
        <w:rPr>
          <w:lang w:val="en-IN"/>
        </w:rPr>
      </w:pPr>
      <w:r w:rsidRPr="006378BE">
        <w:rPr>
          <w:b/>
          <w:bCs/>
          <w:lang w:val="en-IN"/>
        </w:rPr>
        <w:t>Homepage</w:t>
      </w:r>
      <w:r w:rsidRPr="006378BE">
        <w:rPr>
          <w:lang w:val="en-IN"/>
        </w:rPr>
        <w:t>: Serves as the welcome screen before playback begins</w:t>
      </w:r>
    </w:p>
    <w:p w14:paraId="644A5754" w14:textId="6CCD1CC3" w:rsidR="006378BE" w:rsidRPr="006378BE" w:rsidRDefault="006378BE" w:rsidP="006378BE">
      <w:pPr>
        <w:rPr>
          <w:b/>
          <w:bCs/>
          <w:lang w:val="en-IN"/>
        </w:rPr>
      </w:pPr>
      <w:r w:rsidRPr="006378BE">
        <w:rPr>
          <w:b/>
          <w:bCs/>
          <w:lang w:val="en-IN"/>
        </w:rPr>
        <w:t>State Management</w:t>
      </w:r>
      <w:r>
        <w:rPr>
          <w:b/>
          <w:bCs/>
          <w:lang w:val="en-IN"/>
        </w:rPr>
        <w:t xml:space="preserve">: </w:t>
      </w:r>
      <w:proofErr w:type="spellStart"/>
      <w:r w:rsidRPr="006378BE">
        <w:rPr>
          <w:lang w:val="en-IN"/>
        </w:rPr>
        <w:t>Groovify</w:t>
      </w:r>
      <w:proofErr w:type="spellEnd"/>
      <w:r w:rsidRPr="006378BE">
        <w:rPr>
          <w:lang w:val="en-IN"/>
        </w:rPr>
        <w:t xml:space="preserve"> uses both local state (via </w:t>
      </w:r>
      <w:proofErr w:type="spellStart"/>
      <w:r w:rsidRPr="006378BE">
        <w:rPr>
          <w:lang w:val="en-IN"/>
        </w:rPr>
        <w:t>useState</w:t>
      </w:r>
      <w:proofErr w:type="spellEnd"/>
      <w:r w:rsidRPr="006378BE">
        <w:rPr>
          <w:lang w:val="en-IN"/>
        </w:rPr>
        <w:t xml:space="preserve">) and global state (via </w:t>
      </w:r>
      <w:proofErr w:type="spellStart"/>
      <w:r w:rsidRPr="006378BE">
        <w:rPr>
          <w:lang w:val="en-IN"/>
        </w:rPr>
        <w:t>useRef</w:t>
      </w:r>
      <w:proofErr w:type="spellEnd"/>
      <w:r w:rsidRPr="006378BE">
        <w:rPr>
          <w:lang w:val="en-IN"/>
        </w:rPr>
        <w:t xml:space="preserve">, </w:t>
      </w:r>
      <w:proofErr w:type="spellStart"/>
      <w:r w:rsidRPr="006378BE">
        <w:rPr>
          <w:lang w:val="en-IN"/>
        </w:rPr>
        <w:t>useEffect</w:t>
      </w:r>
      <w:proofErr w:type="spellEnd"/>
      <w:r w:rsidRPr="006378BE">
        <w:rPr>
          <w:lang w:val="en-IN"/>
        </w:rPr>
        <w:t>, and optional context) to manage:</w:t>
      </w:r>
    </w:p>
    <w:p w14:paraId="13051240" w14:textId="77777777" w:rsidR="006378BE" w:rsidRPr="006378BE" w:rsidRDefault="006378BE" w:rsidP="006378BE">
      <w:pPr>
        <w:rPr>
          <w:lang w:val="en-IN"/>
        </w:rPr>
      </w:pPr>
      <w:r w:rsidRPr="006378BE">
        <w:rPr>
          <w:lang w:val="en-IN"/>
        </w:rPr>
        <w:t>Playback status and active song</w:t>
      </w:r>
    </w:p>
    <w:p w14:paraId="5F5FB443" w14:textId="77777777" w:rsidR="006378BE" w:rsidRPr="006378BE" w:rsidRDefault="006378BE" w:rsidP="006378BE">
      <w:pPr>
        <w:rPr>
          <w:lang w:val="en-IN"/>
        </w:rPr>
      </w:pPr>
      <w:r w:rsidRPr="006378BE">
        <w:rPr>
          <w:lang w:val="en-IN"/>
        </w:rPr>
        <w:t xml:space="preserve">Liked and </w:t>
      </w:r>
      <w:proofErr w:type="spellStart"/>
      <w:r w:rsidRPr="006378BE">
        <w:rPr>
          <w:lang w:val="en-IN"/>
        </w:rPr>
        <w:t>favorited</w:t>
      </w:r>
      <w:proofErr w:type="spellEnd"/>
      <w:r w:rsidRPr="006378BE">
        <w:rPr>
          <w:lang w:val="en-IN"/>
        </w:rPr>
        <w:t xml:space="preserve"> songs</w:t>
      </w:r>
    </w:p>
    <w:p w14:paraId="75935F07" w14:textId="77777777" w:rsidR="006378BE" w:rsidRPr="006378BE" w:rsidRDefault="006378BE" w:rsidP="006378BE">
      <w:pPr>
        <w:rPr>
          <w:lang w:val="en-IN"/>
        </w:rPr>
      </w:pPr>
      <w:r w:rsidRPr="006378BE">
        <w:rPr>
          <w:lang w:val="en-IN"/>
        </w:rPr>
        <w:t>Loop and shuffle modes</w:t>
      </w:r>
    </w:p>
    <w:p w14:paraId="04F857B9" w14:textId="77777777" w:rsidR="006378BE" w:rsidRPr="006378BE" w:rsidRDefault="006378BE" w:rsidP="006378BE">
      <w:pPr>
        <w:rPr>
          <w:lang w:val="en-IN"/>
        </w:rPr>
      </w:pPr>
      <w:r w:rsidRPr="006378BE">
        <w:rPr>
          <w:lang w:val="en-IN"/>
        </w:rPr>
        <w:t xml:space="preserve">State is synced across components to ensure consistent playback </w:t>
      </w:r>
      <w:proofErr w:type="spellStart"/>
      <w:r w:rsidRPr="006378BE">
        <w:rPr>
          <w:lang w:val="en-IN"/>
        </w:rPr>
        <w:t>behavior</w:t>
      </w:r>
      <w:proofErr w:type="spellEnd"/>
      <w:r w:rsidRPr="006378BE">
        <w:rPr>
          <w:lang w:val="en-IN"/>
        </w:rPr>
        <w:t xml:space="preserve"> and UI updates.</w:t>
      </w:r>
    </w:p>
    <w:p w14:paraId="2043BFB0" w14:textId="22EA015D" w:rsidR="006378BE" w:rsidRPr="00256B10" w:rsidRDefault="006378BE" w:rsidP="006378BE">
      <w:pPr>
        <w:rPr>
          <w:b/>
          <w:bCs/>
          <w:lang w:val="en-IN"/>
        </w:rPr>
      </w:pPr>
      <w:r w:rsidRPr="00256B10">
        <w:rPr>
          <w:b/>
          <w:bCs/>
          <w:lang w:val="en-IN"/>
        </w:rPr>
        <w:t>Routing</w:t>
      </w:r>
      <w:r w:rsidR="00256B10">
        <w:rPr>
          <w:b/>
          <w:bCs/>
          <w:lang w:val="en-IN"/>
        </w:rPr>
        <w:t xml:space="preserve">: </w:t>
      </w:r>
      <w:r w:rsidRPr="006378BE">
        <w:rPr>
          <w:lang w:val="en-IN"/>
        </w:rPr>
        <w:t>Client-side routing is implemented using React Router (or similar) to navigate between:</w:t>
      </w:r>
    </w:p>
    <w:p w14:paraId="621D9642" w14:textId="77777777" w:rsidR="006378BE" w:rsidRPr="006378BE" w:rsidRDefault="006378BE" w:rsidP="006378BE">
      <w:pPr>
        <w:rPr>
          <w:lang w:val="en-IN"/>
        </w:rPr>
      </w:pPr>
      <w:r w:rsidRPr="00256B10">
        <w:rPr>
          <w:b/>
          <w:bCs/>
          <w:lang w:val="en-IN"/>
        </w:rPr>
        <w:t>/</w:t>
      </w:r>
      <w:proofErr w:type="gramStart"/>
      <w:r w:rsidRPr="00256B10">
        <w:rPr>
          <w:b/>
          <w:bCs/>
          <w:lang w:val="en-IN"/>
        </w:rPr>
        <w:t>home</w:t>
      </w:r>
      <w:proofErr w:type="gramEnd"/>
      <w:r w:rsidRPr="00256B10">
        <w:rPr>
          <w:b/>
          <w:bCs/>
          <w:lang w:val="en-IN"/>
        </w:rPr>
        <w:t>:</w:t>
      </w:r>
      <w:r w:rsidRPr="006378BE">
        <w:rPr>
          <w:lang w:val="en-IN"/>
        </w:rPr>
        <w:t xml:space="preserve"> Main dashboard with category tabs and song cards</w:t>
      </w:r>
    </w:p>
    <w:p w14:paraId="241A3B38" w14:textId="77777777" w:rsidR="006378BE" w:rsidRPr="006378BE" w:rsidRDefault="006378BE" w:rsidP="006378BE">
      <w:pPr>
        <w:rPr>
          <w:lang w:val="en-IN"/>
        </w:rPr>
      </w:pPr>
      <w:r w:rsidRPr="00256B10">
        <w:rPr>
          <w:b/>
          <w:bCs/>
          <w:lang w:val="en-IN"/>
        </w:rPr>
        <w:t>/</w:t>
      </w:r>
      <w:proofErr w:type="gramStart"/>
      <w:r w:rsidRPr="00256B10">
        <w:rPr>
          <w:b/>
          <w:bCs/>
          <w:lang w:val="en-IN"/>
        </w:rPr>
        <w:t>liked</w:t>
      </w:r>
      <w:proofErr w:type="gramEnd"/>
      <w:r w:rsidRPr="00256B10">
        <w:rPr>
          <w:b/>
          <w:bCs/>
          <w:lang w:val="en-IN"/>
        </w:rPr>
        <w:t>:</w:t>
      </w:r>
      <w:r w:rsidRPr="006378BE">
        <w:rPr>
          <w:lang w:val="en-IN"/>
        </w:rPr>
        <w:t xml:space="preserve"> Displays all liked songs</w:t>
      </w:r>
    </w:p>
    <w:p w14:paraId="1D5E93A2" w14:textId="77777777" w:rsidR="006378BE" w:rsidRPr="006378BE" w:rsidRDefault="006378BE" w:rsidP="006378BE">
      <w:pPr>
        <w:rPr>
          <w:lang w:val="en-IN"/>
        </w:rPr>
      </w:pPr>
      <w:r w:rsidRPr="00256B10">
        <w:rPr>
          <w:b/>
          <w:bCs/>
          <w:lang w:val="en-IN"/>
        </w:rPr>
        <w:t>/</w:t>
      </w:r>
      <w:proofErr w:type="spellStart"/>
      <w:proofErr w:type="gramStart"/>
      <w:r w:rsidRPr="00256B10">
        <w:rPr>
          <w:b/>
          <w:bCs/>
          <w:lang w:val="en-IN"/>
        </w:rPr>
        <w:t>favorites</w:t>
      </w:r>
      <w:proofErr w:type="spellEnd"/>
      <w:proofErr w:type="gramEnd"/>
      <w:r w:rsidRPr="00256B10">
        <w:rPr>
          <w:b/>
          <w:bCs/>
          <w:lang w:val="en-IN"/>
        </w:rPr>
        <w:t>:</w:t>
      </w:r>
      <w:r w:rsidRPr="006378BE">
        <w:rPr>
          <w:lang w:val="en-IN"/>
        </w:rPr>
        <w:t xml:space="preserve"> Shows </w:t>
      </w:r>
      <w:proofErr w:type="spellStart"/>
      <w:r w:rsidRPr="006378BE">
        <w:rPr>
          <w:lang w:val="en-IN"/>
        </w:rPr>
        <w:t>favorited</w:t>
      </w:r>
      <w:proofErr w:type="spellEnd"/>
      <w:r w:rsidRPr="006378BE">
        <w:rPr>
          <w:lang w:val="en-IN"/>
        </w:rPr>
        <w:t xml:space="preserve"> tracks</w:t>
      </w:r>
    </w:p>
    <w:p w14:paraId="6D69805F" w14:textId="77777777" w:rsidR="006378BE" w:rsidRPr="006378BE" w:rsidRDefault="006378BE" w:rsidP="006378BE">
      <w:pPr>
        <w:rPr>
          <w:lang w:val="en-IN"/>
        </w:rPr>
      </w:pPr>
      <w:r w:rsidRPr="006378BE">
        <w:rPr>
          <w:lang w:val="en-IN"/>
        </w:rPr>
        <w:t>Routing ensures seamless transitions and preserves playback state across views.</w:t>
      </w:r>
    </w:p>
    <w:p w14:paraId="3740EA97" w14:textId="77777777" w:rsidR="00D378A8" w:rsidRPr="00256B10" w:rsidRDefault="00000000">
      <w:pPr>
        <w:pStyle w:val="Heading1"/>
        <w:rPr>
          <w:color w:val="000000" w:themeColor="text1"/>
        </w:rPr>
      </w:pPr>
      <w:r w:rsidRPr="00256B10">
        <w:rPr>
          <w:color w:val="000000" w:themeColor="text1"/>
        </w:rPr>
        <w:t>4. Setup Instructions</w:t>
      </w:r>
    </w:p>
    <w:p w14:paraId="5074804A" w14:textId="77777777" w:rsidR="00D378A8" w:rsidRPr="00256B10" w:rsidRDefault="00000000">
      <w:pPr>
        <w:rPr>
          <w:b/>
          <w:bCs/>
        </w:rPr>
      </w:pPr>
      <w:r w:rsidRPr="00256B10">
        <w:rPr>
          <w:b/>
          <w:bCs/>
        </w:rPr>
        <w:t>Prerequisites:</w:t>
      </w:r>
    </w:p>
    <w:p w14:paraId="206A8421" w14:textId="77777777" w:rsidR="00D378A8" w:rsidRDefault="00000000">
      <w:pPr>
        <w:pStyle w:val="ListBullet"/>
      </w:pPr>
      <w:r>
        <w:t>Windows or macOS operating system</w:t>
      </w:r>
    </w:p>
    <w:p w14:paraId="315BB962" w14:textId="77777777" w:rsidR="00D378A8" w:rsidRDefault="00000000">
      <w:pPr>
        <w:pStyle w:val="ListBullet"/>
      </w:pPr>
      <w:r>
        <w:t>Node.js LTS version installed (https://nodejs.org/en/download/)</w:t>
      </w:r>
    </w:p>
    <w:p w14:paraId="5636BBF0" w14:textId="543F4BEC" w:rsidR="00256B10" w:rsidRDefault="00000000" w:rsidP="00256B10">
      <w:pPr>
        <w:pStyle w:val="ListBullet"/>
      </w:pPr>
      <w:r>
        <w:t>Internet connection for dependency downloads</w:t>
      </w:r>
    </w:p>
    <w:p w14:paraId="312F37D5" w14:textId="77777777" w:rsidR="00256B10" w:rsidRDefault="00256B10" w:rsidP="00256B10">
      <w:pPr>
        <w:pStyle w:val="ListBullet"/>
        <w:numPr>
          <w:ilvl w:val="0"/>
          <w:numId w:val="0"/>
        </w:numPr>
        <w:ind w:left="360"/>
      </w:pPr>
    </w:p>
    <w:p w14:paraId="58776A50" w14:textId="77777777" w:rsidR="00256B10" w:rsidRDefault="00256B10" w:rsidP="00256B10">
      <w:pPr>
        <w:pStyle w:val="ListBullet"/>
        <w:numPr>
          <w:ilvl w:val="0"/>
          <w:numId w:val="0"/>
        </w:numPr>
        <w:ind w:left="360"/>
      </w:pPr>
    </w:p>
    <w:p w14:paraId="5C8C7315" w14:textId="77777777" w:rsidR="00256B10" w:rsidRDefault="00256B10" w:rsidP="00256B10">
      <w:pPr>
        <w:pStyle w:val="ListBullet"/>
        <w:numPr>
          <w:ilvl w:val="0"/>
          <w:numId w:val="0"/>
        </w:numPr>
        <w:ind w:left="360"/>
      </w:pPr>
    </w:p>
    <w:p w14:paraId="7A1DA26F" w14:textId="77777777" w:rsidR="00256B10" w:rsidRDefault="00256B10" w:rsidP="00256B10">
      <w:pPr>
        <w:pStyle w:val="ListBullet"/>
        <w:numPr>
          <w:ilvl w:val="0"/>
          <w:numId w:val="0"/>
        </w:numPr>
        <w:ind w:left="360"/>
      </w:pPr>
    </w:p>
    <w:p w14:paraId="772602F2" w14:textId="77777777" w:rsidR="00256B10" w:rsidRDefault="00256B10" w:rsidP="00256B10">
      <w:pPr>
        <w:pStyle w:val="ListBullet"/>
        <w:numPr>
          <w:ilvl w:val="0"/>
          <w:numId w:val="0"/>
        </w:numPr>
        <w:ind w:left="360"/>
      </w:pPr>
    </w:p>
    <w:p w14:paraId="0B021BBC" w14:textId="0FD31DE9" w:rsidR="00D378A8" w:rsidRDefault="00000000">
      <w:pPr>
        <w:pStyle w:val="ListBullet"/>
      </w:pPr>
      <w:r>
        <w:t>Code editor such as Visual Studio Code</w:t>
      </w:r>
    </w:p>
    <w:p w14:paraId="6AEEA94D" w14:textId="77777777" w:rsidR="00D378A8" w:rsidRDefault="00000000">
      <w:pPr>
        <w:pStyle w:val="ListBullet"/>
      </w:pPr>
      <w:r>
        <w:t>Modern web browser (Chrome, Firefox, Edge, Safari)</w:t>
      </w:r>
    </w:p>
    <w:p w14:paraId="60E1DD0A" w14:textId="77777777" w:rsidR="00D378A8" w:rsidRDefault="00000000">
      <w:r w:rsidRPr="00256B10">
        <w:rPr>
          <w:b/>
          <w:bCs/>
        </w:rPr>
        <w:t>Installation</w:t>
      </w:r>
      <w:r>
        <w:t>:</w:t>
      </w:r>
    </w:p>
    <w:p w14:paraId="53E9C264" w14:textId="77777777" w:rsidR="00D378A8" w:rsidRDefault="00000000">
      <w:pPr>
        <w:pStyle w:val="ListNumber"/>
      </w:pPr>
      <w:r>
        <w:t>Download and install Node.js LTS version suitable for your OS.</w:t>
      </w:r>
    </w:p>
    <w:p w14:paraId="49D35689" w14:textId="77777777" w:rsidR="00D378A8" w:rsidRDefault="00000000">
      <w:pPr>
        <w:pStyle w:val="ListNumber"/>
      </w:pPr>
      <w:r>
        <w:t>Download the project zip folder from the source provided.</w:t>
      </w:r>
    </w:p>
    <w:p w14:paraId="4BABA84D" w14:textId="77777777" w:rsidR="00D378A8" w:rsidRDefault="00000000">
      <w:pPr>
        <w:pStyle w:val="ListNumber"/>
      </w:pPr>
      <w:r>
        <w:t>Extract and open the folder in VS Code.</w:t>
      </w:r>
    </w:p>
    <w:p w14:paraId="13646658" w14:textId="77777777" w:rsidR="00D378A8" w:rsidRDefault="00000000">
      <w:pPr>
        <w:pStyle w:val="ListNumber"/>
      </w:pPr>
      <w:r>
        <w:t>Open the terminal in VS Code and run `npm install` to install dependencies.</w:t>
      </w:r>
    </w:p>
    <w:p w14:paraId="10DD29EB" w14:textId="77777777" w:rsidR="00256B10" w:rsidRPr="00256B10" w:rsidRDefault="00256B10" w:rsidP="00256B10">
      <w:pPr>
        <w:rPr>
          <w:b/>
          <w:bCs/>
          <w:sz w:val="28"/>
          <w:szCs w:val="28"/>
          <w:lang w:val="en-IN"/>
        </w:rPr>
      </w:pPr>
      <w:r w:rsidRPr="00256B10">
        <w:rPr>
          <w:b/>
          <w:bCs/>
          <w:sz w:val="28"/>
          <w:szCs w:val="28"/>
          <w:lang w:val="en-IN"/>
        </w:rPr>
        <w:t>5. Folder Structure</w:t>
      </w:r>
    </w:p>
    <w:p w14:paraId="3283BD4B" w14:textId="773F822A" w:rsidR="00256B10" w:rsidRPr="00256B10" w:rsidRDefault="00256B10" w:rsidP="00256B10">
      <w:pPr>
        <w:rPr>
          <w:b/>
          <w:bCs/>
          <w:lang w:val="en-IN"/>
        </w:rPr>
      </w:pPr>
      <w:r w:rsidRPr="00256B10">
        <w:rPr>
          <w:b/>
          <w:bCs/>
          <w:lang w:val="en-IN"/>
        </w:rPr>
        <w:t>Client</w:t>
      </w:r>
      <w:r>
        <w:rPr>
          <w:b/>
          <w:bCs/>
          <w:lang w:val="en-IN"/>
        </w:rPr>
        <w:t xml:space="preserve">: </w:t>
      </w:r>
      <w:r w:rsidRPr="00256B10">
        <w:rPr>
          <w:lang w:val="en-IN"/>
        </w:rPr>
        <w:t xml:space="preserve">Contains all frontend code including reusable components, page views, styles, and playback logic. This is the heart of </w:t>
      </w:r>
      <w:proofErr w:type="spellStart"/>
      <w:r w:rsidRPr="00256B10">
        <w:rPr>
          <w:lang w:val="en-IN"/>
        </w:rPr>
        <w:t>Groovify’s</w:t>
      </w:r>
      <w:proofErr w:type="spellEnd"/>
      <w:r w:rsidRPr="00256B10">
        <w:rPr>
          <w:lang w:val="en-IN"/>
        </w:rPr>
        <w:t xml:space="preserve"> expressive and responsive user interface.</w:t>
      </w:r>
    </w:p>
    <w:p w14:paraId="0301A9FC" w14:textId="77777777" w:rsidR="00256B10" w:rsidRPr="00256B10" w:rsidRDefault="00256B10" w:rsidP="00256B10">
      <w:pPr>
        <w:rPr>
          <w:b/>
          <w:bCs/>
          <w:lang w:val="en-IN"/>
        </w:rPr>
      </w:pPr>
      <w:r w:rsidRPr="00256B10">
        <w:rPr>
          <w:b/>
          <w:bCs/>
          <w:lang w:val="en-IN"/>
        </w:rPr>
        <w:t>Key folders:</w:t>
      </w:r>
    </w:p>
    <w:p w14:paraId="71E2E3D0" w14:textId="77777777" w:rsidR="00256B10" w:rsidRPr="00256B10" w:rsidRDefault="00256B10" w:rsidP="00256B10">
      <w:pPr>
        <w:rPr>
          <w:lang w:val="en-IN"/>
        </w:rPr>
      </w:pPr>
      <w:r w:rsidRPr="00256B10">
        <w:rPr>
          <w:b/>
          <w:bCs/>
          <w:lang w:val="en-IN"/>
        </w:rPr>
        <w:t>components/</w:t>
      </w:r>
      <w:r w:rsidRPr="00256B10">
        <w:rPr>
          <w:lang w:val="en-IN"/>
        </w:rPr>
        <w:t xml:space="preserve"> – UI building blocks like </w:t>
      </w:r>
      <w:proofErr w:type="spellStart"/>
      <w:r w:rsidRPr="00256B10">
        <w:rPr>
          <w:lang w:val="en-IN"/>
        </w:rPr>
        <w:t>SongCard</w:t>
      </w:r>
      <w:proofErr w:type="spellEnd"/>
      <w:r w:rsidRPr="00256B10">
        <w:rPr>
          <w:lang w:val="en-IN"/>
        </w:rPr>
        <w:t xml:space="preserve">, </w:t>
      </w:r>
      <w:proofErr w:type="spellStart"/>
      <w:r w:rsidRPr="00256B10">
        <w:rPr>
          <w:lang w:val="en-IN"/>
        </w:rPr>
        <w:t>NowPlaying</w:t>
      </w:r>
      <w:proofErr w:type="spellEnd"/>
      <w:r w:rsidRPr="00256B10">
        <w:rPr>
          <w:lang w:val="en-IN"/>
        </w:rPr>
        <w:t xml:space="preserve">, Sidebar, </w:t>
      </w:r>
      <w:proofErr w:type="spellStart"/>
      <w:r w:rsidRPr="00256B10">
        <w:rPr>
          <w:lang w:val="en-IN"/>
        </w:rPr>
        <w:t>GlowingButton</w:t>
      </w:r>
      <w:proofErr w:type="spellEnd"/>
      <w:r w:rsidRPr="00256B10">
        <w:rPr>
          <w:lang w:val="en-IN"/>
        </w:rPr>
        <w:t xml:space="preserve">, and </w:t>
      </w:r>
      <w:proofErr w:type="spellStart"/>
      <w:r w:rsidRPr="00256B10">
        <w:rPr>
          <w:lang w:val="en-IN"/>
        </w:rPr>
        <w:t>AudioControls</w:t>
      </w:r>
      <w:proofErr w:type="spellEnd"/>
    </w:p>
    <w:p w14:paraId="284A9668" w14:textId="4EE91F52" w:rsidR="00256B10" w:rsidRPr="00256B10" w:rsidRDefault="00256B10" w:rsidP="00256B10">
      <w:pPr>
        <w:rPr>
          <w:lang w:val="en-IN"/>
        </w:rPr>
      </w:pPr>
      <w:r w:rsidRPr="00256B10">
        <w:rPr>
          <w:b/>
          <w:bCs/>
          <w:lang w:val="en-IN"/>
        </w:rPr>
        <w:t>pages/</w:t>
      </w:r>
      <w:r w:rsidRPr="00256B10">
        <w:rPr>
          <w:lang w:val="en-IN"/>
        </w:rPr>
        <w:t xml:space="preserve"> – Route-level views such as Homepage</w:t>
      </w:r>
      <w:r>
        <w:rPr>
          <w:lang w:val="en-IN"/>
        </w:rPr>
        <w:t xml:space="preserve"> </w:t>
      </w:r>
      <w:r w:rsidRPr="00256B10">
        <w:rPr>
          <w:lang w:val="en-IN"/>
        </w:rPr>
        <w:t>and Dashboard</w:t>
      </w:r>
    </w:p>
    <w:p w14:paraId="5078D74A" w14:textId="77777777" w:rsidR="00256B10" w:rsidRPr="00256B10" w:rsidRDefault="00256B10" w:rsidP="00256B10">
      <w:pPr>
        <w:rPr>
          <w:lang w:val="en-IN"/>
        </w:rPr>
      </w:pPr>
      <w:r w:rsidRPr="00256B10">
        <w:rPr>
          <w:b/>
          <w:bCs/>
          <w:lang w:val="en-IN"/>
        </w:rPr>
        <w:t xml:space="preserve">styles/ </w:t>
      </w:r>
      <w:r w:rsidRPr="00256B10">
        <w:rPr>
          <w:lang w:val="en-IN"/>
        </w:rPr>
        <w:t>– Modular CSS files for layout, transitions, and glowing effects</w:t>
      </w:r>
    </w:p>
    <w:p w14:paraId="46E824F9" w14:textId="77777777" w:rsidR="00256B10" w:rsidRPr="00256B10" w:rsidRDefault="00256B10" w:rsidP="00256B10">
      <w:pPr>
        <w:rPr>
          <w:lang w:val="en-IN"/>
        </w:rPr>
      </w:pPr>
      <w:r w:rsidRPr="00256B10">
        <w:rPr>
          <w:b/>
          <w:bCs/>
          <w:lang w:val="en-IN"/>
        </w:rPr>
        <w:t>assets/</w:t>
      </w:r>
      <w:r w:rsidRPr="00256B10">
        <w:rPr>
          <w:lang w:val="en-IN"/>
        </w:rPr>
        <w:t xml:space="preserve"> – Icons, fallback images, and category visuals</w:t>
      </w:r>
    </w:p>
    <w:p w14:paraId="5965BB48" w14:textId="6227E11F" w:rsidR="00256B10" w:rsidRPr="00256B10" w:rsidRDefault="00256B10" w:rsidP="00256B10">
      <w:pPr>
        <w:rPr>
          <w:b/>
          <w:bCs/>
          <w:lang w:val="en-IN"/>
        </w:rPr>
      </w:pPr>
      <w:r w:rsidRPr="00256B10">
        <w:rPr>
          <w:b/>
          <w:bCs/>
          <w:lang w:val="en-IN"/>
        </w:rPr>
        <w:t>Utilities</w:t>
      </w:r>
      <w:r>
        <w:rPr>
          <w:b/>
          <w:bCs/>
          <w:lang w:val="en-IN"/>
        </w:rPr>
        <w:t xml:space="preserve">: </w:t>
      </w:r>
      <w:r w:rsidRPr="00256B10">
        <w:rPr>
          <w:lang w:val="en-IN"/>
        </w:rPr>
        <w:t>Includes helper functions and modules that support playback, filtering, and user experience enhancements.</w:t>
      </w:r>
    </w:p>
    <w:p w14:paraId="5AD39993" w14:textId="77777777" w:rsidR="00D378A8" w:rsidRPr="00256B10" w:rsidRDefault="00000000">
      <w:pPr>
        <w:pStyle w:val="Heading1"/>
        <w:rPr>
          <w:color w:val="000000" w:themeColor="text1"/>
        </w:rPr>
      </w:pPr>
      <w:r w:rsidRPr="00256B10">
        <w:rPr>
          <w:color w:val="000000" w:themeColor="text1"/>
        </w:rPr>
        <w:t>6. Running the Application</w:t>
      </w:r>
    </w:p>
    <w:p w14:paraId="02B77067" w14:textId="73C71140" w:rsidR="00D378A8" w:rsidRDefault="00000000">
      <w:r>
        <w:t>Frontend: After dependencies are installed, start the application by running the command `</w:t>
      </w:r>
      <w:proofErr w:type="spellStart"/>
      <w:r>
        <w:t>npm</w:t>
      </w:r>
      <w:proofErr w:type="spellEnd"/>
      <w:r>
        <w:t xml:space="preserve"> </w:t>
      </w:r>
      <w:r w:rsidR="00256B10">
        <w:t>run dev</w:t>
      </w:r>
      <w:r>
        <w:t>`. This will open the app in the default browser at http://localhost:</w:t>
      </w:r>
      <w:r w:rsidR="00256B10">
        <w:t>5173</w:t>
      </w:r>
      <w:r>
        <w:t>.</w:t>
      </w:r>
    </w:p>
    <w:p w14:paraId="63DD995C" w14:textId="77777777" w:rsidR="002B33A0" w:rsidRPr="002B33A0" w:rsidRDefault="002B33A0" w:rsidP="002B33A0">
      <w:pPr>
        <w:rPr>
          <w:b/>
          <w:bCs/>
          <w:sz w:val="28"/>
          <w:szCs w:val="28"/>
          <w:lang w:val="en-IN"/>
        </w:rPr>
      </w:pPr>
      <w:r w:rsidRPr="002B33A0">
        <w:rPr>
          <w:b/>
          <w:bCs/>
          <w:sz w:val="28"/>
          <w:szCs w:val="28"/>
          <w:lang w:val="en-IN"/>
        </w:rPr>
        <w:t>7. Component Documentation</w:t>
      </w:r>
    </w:p>
    <w:p w14:paraId="1294AC41" w14:textId="797E3990" w:rsidR="002B33A0" w:rsidRPr="002B33A0" w:rsidRDefault="002B33A0" w:rsidP="002B33A0">
      <w:pPr>
        <w:rPr>
          <w:b/>
          <w:bCs/>
          <w:lang w:val="en-IN"/>
        </w:rPr>
      </w:pPr>
      <w:r w:rsidRPr="002B33A0">
        <w:rPr>
          <w:b/>
          <w:bCs/>
          <w:lang w:val="en-IN"/>
        </w:rPr>
        <w:t>Key Components</w:t>
      </w:r>
      <w:r>
        <w:rPr>
          <w:b/>
          <w:bCs/>
          <w:lang w:val="en-IN"/>
        </w:rPr>
        <w:t xml:space="preserve">: </w:t>
      </w:r>
      <w:proofErr w:type="spellStart"/>
      <w:r w:rsidRPr="002B33A0">
        <w:rPr>
          <w:lang w:val="en-IN"/>
        </w:rPr>
        <w:t>SongCard</w:t>
      </w:r>
      <w:proofErr w:type="spellEnd"/>
      <w:r w:rsidRPr="002B33A0">
        <w:rPr>
          <w:lang w:val="en-IN"/>
        </w:rPr>
        <w:t xml:space="preserve"> Displays individual songs with title, artist, image, and playback controls. Includes Like and </w:t>
      </w:r>
      <w:proofErr w:type="spellStart"/>
      <w:r w:rsidRPr="002B33A0">
        <w:rPr>
          <w:lang w:val="en-IN"/>
        </w:rPr>
        <w:t>Favorite</w:t>
      </w:r>
      <w:proofErr w:type="spellEnd"/>
      <w:r w:rsidRPr="002B33A0">
        <w:rPr>
          <w:lang w:val="en-IN"/>
        </w:rPr>
        <w:t xml:space="preserve"> icons with glowing feedback. Handles local audio playback and syncs with global state.</w:t>
      </w:r>
    </w:p>
    <w:p w14:paraId="2C438346" w14:textId="2D3FA4FA" w:rsidR="002B33A0" w:rsidRDefault="002B33A0" w:rsidP="002B33A0">
      <w:pPr>
        <w:rPr>
          <w:lang w:val="en-IN"/>
        </w:rPr>
      </w:pPr>
      <w:r w:rsidRPr="002B33A0">
        <w:rPr>
          <w:b/>
          <w:bCs/>
          <w:sz w:val="28"/>
          <w:szCs w:val="28"/>
          <w:lang w:val="en-IN"/>
        </w:rPr>
        <w:t>8. User Interface</w:t>
      </w:r>
      <w:r>
        <w:rPr>
          <w:b/>
          <w:bCs/>
          <w:sz w:val="28"/>
          <w:szCs w:val="28"/>
          <w:lang w:val="en-IN"/>
        </w:rPr>
        <w:t xml:space="preserve">: </w:t>
      </w:r>
      <w:proofErr w:type="spellStart"/>
      <w:r w:rsidRPr="002B33A0">
        <w:rPr>
          <w:lang w:val="en-IN"/>
        </w:rPr>
        <w:t>Groovify</w:t>
      </w:r>
      <w:proofErr w:type="spellEnd"/>
      <w:r w:rsidRPr="002B33A0">
        <w:rPr>
          <w:lang w:val="en-IN"/>
        </w:rPr>
        <w:t xml:space="preserve"> features a responsive and interactive user interface designed to deliver a seamless music experience across desktop, tablet, and mobile devices. The layout adapts fluidly to screen sizes, ensuring intuitive navigation and consistent playback </w:t>
      </w:r>
      <w:proofErr w:type="spellStart"/>
      <w:r w:rsidRPr="002B33A0">
        <w:rPr>
          <w:lang w:val="en-IN"/>
        </w:rPr>
        <w:t>behavior</w:t>
      </w:r>
      <w:proofErr w:type="spellEnd"/>
      <w:r w:rsidRPr="002B33A0">
        <w:rPr>
          <w:lang w:val="en-IN"/>
        </w:rPr>
        <w:t>.</w:t>
      </w:r>
    </w:p>
    <w:p w14:paraId="521427AE" w14:textId="77777777" w:rsidR="002B33A0" w:rsidRPr="002B33A0" w:rsidRDefault="002B33A0" w:rsidP="002B33A0">
      <w:pPr>
        <w:rPr>
          <w:b/>
          <w:bCs/>
          <w:sz w:val="28"/>
          <w:szCs w:val="28"/>
          <w:lang w:val="en-IN"/>
        </w:rPr>
      </w:pPr>
    </w:p>
    <w:p w14:paraId="2C90EDB2" w14:textId="6E1E54DD" w:rsidR="00D378A8" w:rsidRPr="002B33A0" w:rsidRDefault="002B33A0">
      <w:pPr>
        <w:pStyle w:val="Heading1"/>
        <w:rPr>
          <w:color w:val="000000" w:themeColor="text1"/>
        </w:rPr>
      </w:pPr>
      <w:r w:rsidRPr="002B33A0">
        <w:rPr>
          <w:color w:val="000000" w:themeColor="text1"/>
        </w:rPr>
        <w:t>9. Screenshots or Demo</w:t>
      </w:r>
    </w:p>
    <w:p w14:paraId="4EFBA08D" w14:textId="24330366" w:rsidR="00D378A8" w:rsidRDefault="003123B3">
      <w:r>
        <w:rPr>
          <w:noProof/>
        </w:rPr>
        <w:drawing>
          <wp:inline distT="0" distB="0" distL="0" distR="0" wp14:anchorId="0261B156" wp14:editId="16AF4078">
            <wp:extent cx="2758440" cy="1344738"/>
            <wp:effectExtent l="0" t="0" r="3810" b="8255"/>
            <wp:docPr id="10488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58" cy="13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619C0" wp14:editId="6EE6AF57">
            <wp:extent cx="2821124" cy="1356360"/>
            <wp:effectExtent l="0" t="0" r="0" b="0"/>
            <wp:docPr id="1918877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63" cy="13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C72C" w14:textId="524D0343" w:rsidR="003123B3" w:rsidRDefault="003123B3"/>
    <w:p w14:paraId="2D002867" w14:textId="77777777" w:rsidR="002B33A0" w:rsidRPr="002B33A0" w:rsidRDefault="002B33A0" w:rsidP="002B33A0">
      <w:pPr>
        <w:rPr>
          <w:b/>
          <w:bCs/>
          <w:sz w:val="28"/>
          <w:szCs w:val="28"/>
          <w:lang w:val="en-IN"/>
        </w:rPr>
      </w:pPr>
      <w:r w:rsidRPr="002B33A0">
        <w:rPr>
          <w:b/>
          <w:bCs/>
          <w:sz w:val="28"/>
          <w:szCs w:val="28"/>
          <w:lang w:val="en-IN"/>
        </w:rPr>
        <w:t>10. Future Enhancements</w:t>
      </w:r>
    </w:p>
    <w:p w14:paraId="557C43B2" w14:textId="3C3E95C2" w:rsidR="002B33A0" w:rsidRPr="002B33A0" w:rsidRDefault="002B33A0" w:rsidP="002B33A0">
      <w:pPr>
        <w:rPr>
          <w:lang w:val="en-IN"/>
        </w:rPr>
      </w:pPr>
      <w:r w:rsidRPr="002B33A0">
        <w:rPr>
          <w:lang w:val="en-IN"/>
        </w:rPr>
        <w:t xml:space="preserve">Advanced user authentication and profile customization Enable users to create detailed profiles, </w:t>
      </w:r>
      <w:r>
        <w:rPr>
          <w:lang w:val="en-IN"/>
        </w:rPr>
        <w:t xml:space="preserve">and </w:t>
      </w:r>
      <w:r w:rsidRPr="002B33A0">
        <w:rPr>
          <w:lang w:val="en-IN"/>
        </w:rPr>
        <w:t xml:space="preserve">manage preferences. </w:t>
      </w:r>
    </w:p>
    <w:p w14:paraId="1B3DE4A0" w14:textId="628429AB" w:rsidR="002B33A0" w:rsidRPr="002B33A0" w:rsidRDefault="002B33A0" w:rsidP="002B33A0">
      <w:pPr>
        <w:rPr>
          <w:lang w:val="en-IN"/>
        </w:rPr>
      </w:pPr>
      <w:r w:rsidRPr="002B33A0">
        <w:rPr>
          <w:lang w:val="en-IN"/>
        </w:rPr>
        <w:t xml:space="preserve">Multi-language and regional music support Expand the app to support Tamil, </w:t>
      </w:r>
      <w:r w:rsidR="00955BDE">
        <w:rPr>
          <w:lang w:val="en-IN"/>
        </w:rPr>
        <w:t>Korean</w:t>
      </w:r>
      <w:r w:rsidRPr="002B33A0">
        <w:rPr>
          <w:lang w:val="en-IN"/>
        </w:rPr>
        <w:t>, and other regional languages with localized UI and curated playlists.</w:t>
      </w:r>
    </w:p>
    <w:p w14:paraId="30788340" w14:textId="033F76DE" w:rsidR="002B33A0" w:rsidRPr="002B33A0" w:rsidRDefault="002B33A0" w:rsidP="002B33A0">
      <w:pPr>
        <w:rPr>
          <w:lang w:val="en-IN"/>
        </w:rPr>
      </w:pPr>
      <w:r w:rsidRPr="002B33A0">
        <w:rPr>
          <w:lang w:val="en-IN"/>
        </w:rPr>
        <w:t xml:space="preserve"> Theme builder and UI customization Let users personalize their experience with custom gradients, glowing borders, and animated transitions.</w:t>
      </w:r>
    </w:p>
    <w:p w14:paraId="1A4FFFC6" w14:textId="51744E17" w:rsidR="002B33A0" w:rsidRPr="002B33A0" w:rsidRDefault="002B33A0" w:rsidP="002B33A0">
      <w:pPr>
        <w:rPr>
          <w:lang w:val="en-IN"/>
        </w:rPr>
      </w:pPr>
      <w:r w:rsidRPr="002B33A0">
        <w:rPr>
          <w:lang w:val="en-IN"/>
        </w:rPr>
        <w:t xml:space="preserve"> AI-powered playlist generation Use machine learning to auto-generate playlists based on mood, tempo</w:t>
      </w:r>
      <w:r w:rsidR="00955BDE">
        <w:rPr>
          <w:lang w:val="en-IN"/>
        </w:rPr>
        <w:t>.</w:t>
      </w:r>
    </w:p>
    <w:p w14:paraId="715B75BA" w14:textId="77777777" w:rsidR="00955BDE" w:rsidRPr="00955BDE" w:rsidRDefault="00955BDE" w:rsidP="00955BDE">
      <w:pPr>
        <w:rPr>
          <w:b/>
          <w:bCs/>
          <w:sz w:val="28"/>
          <w:szCs w:val="28"/>
          <w:lang w:val="en-IN"/>
        </w:rPr>
      </w:pPr>
      <w:r w:rsidRPr="00955BDE">
        <w:rPr>
          <w:b/>
          <w:bCs/>
          <w:sz w:val="28"/>
          <w:szCs w:val="28"/>
          <w:lang w:val="en-IN"/>
        </w:rPr>
        <w:t>Conclusion</w:t>
      </w:r>
    </w:p>
    <w:p w14:paraId="5CC06677" w14:textId="77777777" w:rsidR="00955BDE" w:rsidRPr="00955BDE" w:rsidRDefault="00955BDE" w:rsidP="00955BDE">
      <w:pPr>
        <w:rPr>
          <w:lang w:val="en-IN"/>
        </w:rPr>
      </w:pPr>
      <w:proofErr w:type="spellStart"/>
      <w:r w:rsidRPr="00955BDE">
        <w:rPr>
          <w:b/>
          <w:bCs/>
          <w:lang w:val="en-IN"/>
        </w:rPr>
        <w:t>Groovify</w:t>
      </w:r>
      <w:proofErr w:type="spellEnd"/>
      <w:r w:rsidRPr="00955BDE">
        <w:rPr>
          <w:lang w:val="en-IN"/>
        </w:rPr>
        <w:t xml:space="preserve"> is a powerful and expressive music streaming application designed to deliver a seamless, personalized listening experience. With intuitive playback controls, glowing UI feedback, and real-time synchronization across components, </w:t>
      </w:r>
      <w:proofErr w:type="spellStart"/>
      <w:r w:rsidRPr="00955BDE">
        <w:rPr>
          <w:lang w:val="en-IN"/>
        </w:rPr>
        <w:t>Groovify</w:t>
      </w:r>
      <w:proofErr w:type="spellEnd"/>
      <w:r w:rsidRPr="00955BDE">
        <w:rPr>
          <w:lang w:val="en-IN"/>
        </w:rPr>
        <w:t xml:space="preserve"> transforms the way users interact with their </w:t>
      </w:r>
      <w:proofErr w:type="spellStart"/>
      <w:r w:rsidRPr="00955BDE">
        <w:rPr>
          <w:lang w:val="en-IN"/>
        </w:rPr>
        <w:t>favorite</w:t>
      </w:r>
      <w:proofErr w:type="spellEnd"/>
      <w:r w:rsidRPr="00955BDE">
        <w:rPr>
          <w:lang w:val="en-IN"/>
        </w:rPr>
        <w:t xml:space="preserve"> songs.</w:t>
      </w:r>
    </w:p>
    <w:p w14:paraId="7163E73F" w14:textId="77777777" w:rsidR="001229F0" w:rsidRDefault="00955BDE" w:rsidP="00955BDE">
      <w:pPr>
        <w:rPr>
          <w:lang w:val="en-IN"/>
        </w:rPr>
      </w:pPr>
      <w:r w:rsidRPr="00955BDE">
        <w:rPr>
          <w:lang w:val="en-IN"/>
        </w:rPr>
        <w:t xml:space="preserve">From looping Tamil hits to curating glowing </w:t>
      </w:r>
      <w:proofErr w:type="spellStart"/>
      <w:r w:rsidRPr="00955BDE">
        <w:rPr>
          <w:lang w:val="en-IN"/>
        </w:rPr>
        <w:t>favorites</w:t>
      </w:r>
      <w:proofErr w:type="spellEnd"/>
      <w:r w:rsidRPr="00955BDE">
        <w:rPr>
          <w:lang w:val="en-IN"/>
        </w:rPr>
        <w:t xml:space="preserve">, </w:t>
      </w:r>
      <w:proofErr w:type="spellStart"/>
      <w:r w:rsidRPr="00955BDE">
        <w:rPr>
          <w:lang w:val="en-IN"/>
        </w:rPr>
        <w:t>Groovify</w:t>
      </w:r>
      <w:proofErr w:type="spellEnd"/>
      <w:r w:rsidRPr="00955BDE">
        <w:rPr>
          <w:lang w:val="en-IN"/>
        </w:rPr>
        <w:t xml:space="preserve"> empowers users to explore, organize, and enjoy music effortlessly. Its modular architecture, responsive design, and </w:t>
      </w:r>
    </w:p>
    <w:p w14:paraId="687D1596" w14:textId="77777777" w:rsidR="001229F0" w:rsidRDefault="001229F0" w:rsidP="00955BDE">
      <w:pPr>
        <w:rPr>
          <w:lang w:val="en-IN"/>
        </w:rPr>
      </w:pPr>
    </w:p>
    <w:p w14:paraId="469B8755" w14:textId="77777777" w:rsidR="001229F0" w:rsidRDefault="001229F0" w:rsidP="00955BDE">
      <w:pPr>
        <w:rPr>
          <w:lang w:val="en-IN"/>
        </w:rPr>
      </w:pPr>
    </w:p>
    <w:p w14:paraId="5C27D3D9" w14:textId="21B20CA3" w:rsidR="00955BDE" w:rsidRPr="00955BDE" w:rsidRDefault="00955BDE" w:rsidP="00955BDE">
      <w:pPr>
        <w:rPr>
          <w:lang w:val="en-IN"/>
        </w:rPr>
      </w:pPr>
      <w:r w:rsidRPr="00955BDE">
        <w:rPr>
          <w:lang w:val="en-IN"/>
        </w:rPr>
        <w:t>premium-ready features make it a scalable solution for both casual listeners and music enthusiasts.</w:t>
      </w:r>
    </w:p>
    <w:p w14:paraId="7EF705E4" w14:textId="77777777" w:rsidR="00955BDE" w:rsidRPr="00955BDE" w:rsidRDefault="00955BDE" w:rsidP="00955BDE">
      <w:pPr>
        <w:rPr>
          <w:lang w:val="en-IN"/>
        </w:rPr>
      </w:pPr>
      <w:r w:rsidRPr="00955BDE">
        <w:rPr>
          <w:lang w:val="en-IN"/>
        </w:rPr>
        <w:t xml:space="preserve">As </w:t>
      </w:r>
      <w:proofErr w:type="spellStart"/>
      <w:r w:rsidRPr="00955BDE">
        <w:rPr>
          <w:lang w:val="en-IN"/>
        </w:rPr>
        <w:t>Groovify</w:t>
      </w:r>
      <w:proofErr w:type="spellEnd"/>
      <w:r w:rsidRPr="00955BDE">
        <w:rPr>
          <w:lang w:val="en-IN"/>
        </w:rPr>
        <w:t xml:space="preserve"> continues to evolve—with authentication, premium access, and mobile support—it stands as a bold, creative platform that celebrates sound, design, and user expression.</w:t>
      </w:r>
    </w:p>
    <w:p w14:paraId="4FFFFD65" w14:textId="2B58CDCB" w:rsidR="00D378A8" w:rsidRDefault="00D378A8"/>
    <w:sectPr w:rsidR="00D37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A586C"/>
    <w:multiLevelType w:val="multilevel"/>
    <w:tmpl w:val="CA884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F3181"/>
    <w:multiLevelType w:val="multilevel"/>
    <w:tmpl w:val="BED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B7E92"/>
    <w:multiLevelType w:val="multilevel"/>
    <w:tmpl w:val="F66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C21ED"/>
    <w:multiLevelType w:val="multilevel"/>
    <w:tmpl w:val="576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70AF8"/>
    <w:multiLevelType w:val="multilevel"/>
    <w:tmpl w:val="0D0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C08BD"/>
    <w:multiLevelType w:val="multilevel"/>
    <w:tmpl w:val="B44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52926"/>
    <w:multiLevelType w:val="multilevel"/>
    <w:tmpl w:val="950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768DC"/>
    <w:multiLevelType w:val="hybridMultilevel"/>
    <w:tmpl w:val="4956D26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764867EA"/>
    <w:multiLevelType w:val="multilevel"/>
    <w:tmpl w:val="965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D786C"/>
    <w:multiLevelType w:val="multilevel"/>
    <w:tmpl w:val="35E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23014"/>
    <w:multiLevelType w:val="multilevel"/>
    <w:tmpl w:val="3BA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8586">
    <w:abstractNumId w:val="8"/>
  </w:num>
  <w:num w:numId="2" w16cid:durableId="1806652853">
    <w:abstractNumId w:val="6"/>
  </w:num>
  <w:num w:numId="3" w16cid:durableId="80182377">
    <w:abstractNumId w:val="5"/>
  </w:num>
  <w:num w:numId="4" w16cid:durableId="703990467">
    <w:abstractNumId w:val="4"/>
  </w:num>
  <w:num w:numId="5" w16cid:durableId="215239710">
    <w:abstractNumId w:val="7"/>
  </w:num>
  <w:num w:numId="6" w16cid:durableId="1911304062">
    <w:abstractNumId w:val="3"/>
  </w:num>
  <w:num w:numId="7" w16cid:durableId="494763465">
    <w:abstractNumId w:val="2"/>
  </w:num>
  <w:num w:numId="8" w16cid:durableId="1416779176">
    <w:abstractNumId w:val="1"/>
  </w:num>
  <w:num w:numId="9" w16cid:durableId="1835993377">
    <w:abstractNumId w:val="0"/>
  </w:num>
  <w:num w:numId="10" w16cid:durableId="1813404449">
    <w:abstractNumId w:val="9"/>
  </w:num>
  <w:num w:numId="11" w16cid:durableId="1949241827">
    <w:abstractNumId w:val="16"/>
  </w:num>
  <w:num w:numId="12" w16cid:durableId="1667367978">
    <w:abstractNumId w:val="11"/>
  </w:num>
  <w:num w:numId="13" w16cid:durableId="1034774619">
    <w:abstractNumId w:val="17"/>
  </w:num>
  <w:num w:numId="14" w16cid:durableId="1902473414">
    <w:abstractNumId w:val="13"/>
  </w:num>
  <w:num w:numId="15" w16cid:durableId="901596853">
    <w:abstractNumId w:val="12"/>
  </w:num>
  <w:num w:numId="16" w16cid:durableId="1119448741">
    <w:abstractNumId w:val="14"/>
  </w:num>
  <w:num w:numId="17" w16cid:durableId="1566529817">
    <w:abstractNumId w:val="19"/>
  </w:num>
  <w:num w:numId="18" w16cid:durableId="947086288">
    <w:abstractNumId w:val="10"/>
  </w:num>
  <w:num w:numId="19" w16cid:durableId="1553536351">
    <w:abstractNumId w:val="15"/>
  </w:num>
  <w:num w:numId="20" w16cid:durableId="1625505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60F"/>
    <w:rsid w:val="0006063C"/>
    <w:rsid w:val="001229F0"/>
    <w:rsid w:val="0015074B"/>
    <w:rsid w:val="00256B10"/>
    <w:rsid w:val="0029639D"/>
    <w:rsid w:val="002B33A0"/>
    <w:rsid w:val="003123B3"/>
    <w:rsid w:val="00326F90"/>
    <w:rsid w:val="006378BE"/>
    <w:rsid w:val="00792BDE"/>
    <w:rsid w:val="007A04D1"/>
    <w:rsid w:val="007C36F6"/>
    <w:rsid w:val="008071E8"/>
    <w:rsid w:val="00955BDE"/>
    <w:rsid w:val="00AA1D8D"/>
    <w:rsid w:val="00B47730"/>
    <w:rsid w:val="00CB0664"/>
    <w:rsid w:val="00D15AAB"/>
    <w:rsid w:val="00D378A8"/>
    <w:rsid w:val="00F77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90D24"/>
  <w14:defaultImageDpi w14:val="300"/>
  <w15:docId w15:val="{42B094DD-35E9-430F-A755-98F588FF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GOWSHIKA P</cp:lastModifiedBy>
  <cp:revision>3</cp:revision>
  <dcterms:created xsi:type="dcterms:W3CDTF">2025-09-15T06:34:00Z</dcterms:created>
  <dcterms:modified xsi:type="dcterms:W3CDTF">2025-09-15T06:42:00Z</dcterms:modified>
  <cp:category/>
</cp:coreProperties>
</file>